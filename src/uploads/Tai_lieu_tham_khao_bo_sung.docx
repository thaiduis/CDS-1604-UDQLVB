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DANH MỤC TÀI LIỆU THAM KHẢO (BỔ SUNG)</w:t>
      </w:r>
    </w:p>
    <w:p>
      <w:r>
        <w:t>[1]. Cisco Networking Academy (2020), CCNA Introduction to Networks v7. Truy cập tại: https://www.netacad.com</w:t>
      </w:r>
    </w:p>
    <w:p>
      <w:r>
        <w:t>[2]. Todd Lammle (2020), CCNA Certification Study Guide, Volume 1 and 2, Wiley Publishing. Truy cập tại: https://www.wiley.com/en-us/CCNA+Certification+Study+Guide%3A+Exam+200+301%2C+Volume+1+2nd+Edition-p-9781119659024</w:t>
      </w:r>
    </w:p>
    <w:p>
      <w:r>
        <w:t>[3]. Wendell Odom (2020), CCNA 200-301 Official Cert Guide, Cisco Press. Truy cập tại: https://www.ciscopress.com/store/ccna-200-301-official-cert-guide-volume-1-9780135792735</w:t>
      </w:r>
    </w:p>
    <w:p>
      <w:r>
        <w:t>[4]. Microsoft Docs (2023), Hướng dẫn cấu hình VPN trên Windows Server. Truy cập tại: https://learn.microsoft.com/en-us/windows-server/remote/remote-access/vpn/always-on-vpn/deploy/always-on-vpn-deploy</w:t>
      </w:r>
    </w:p>
    <w:p>
      <w:r>
        <w:t>[5]. OpenVPN Team (2023), Hướng dẫn cấu hình VPN OpenVPN. Truy cập tại: https://openvpn.net/community-resources/how-to/</w:t>
      </w:r>
    </w:p>
    <w:p>
      <w:r>
        <w:t>[6]. WireGuard (2023), WireGuard VPN Documentation. Truy cập tại: https://www.wireguard.com</w:t>
      </w:r>
    </w:p>
    <w:p>
      <w:r>
        <w:t>[7]. Cisco Networking (2023), Packet Tracer Tutorials. Truy cập tại: https://www.packettracernetwork.com</w:t>
      </w:r>
    </w:p>
    <w:p>
      <w:r>
        <w:t>[8]. VMware Inc. (2023), VMware Workstation Pro – Virtualization Software. Truy cập tại: https://www.vmware.com/products/workstation-pro.html</w:t>
      </w:r>
    </w:p>
    <w:p>
      <w:r>
        <w:t>[9]. GNS3 Community (2023), GNS3 Documentation – Networking Labs. Truy cập tại: https://www.gns3.com</w:t>
      </w:r>
    </w:p>
    <w:p>
      <w:r>
        <w:t>[10]. Windows Central (2022), How to set up and manage a VPN on Windows 10. Truy cập tại: https://www.windowscentral.com/how-set-and-manage-vpn-windows-10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